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A3" w:rsidRPr="00CC06BE" w:rsidRDefault="00E64CEF" w:rsidP="00CC06BE">
      <w:pPr>
        <w:pStyle w:val="Title"/>
        <w:pBdr>
          <w:bottom w:val="single" w:sz="8" w:space="1" w:color="4F81BD" w:themeColor="accent1"/>
        </w:pBdr>
        <w:rPr>
          <w:b/>
          <w:color w:val="auto"/>
        </w:rPr>
      </w:pPr>
      <w:r>
        <w:rPr>
          <w:b/>
          <w:color w:val="auto"/>
        </w:rPr>
        <w:t>Day 4 Assignment (Task 5</w:t>
      </w:r>
      <w:r w:rsidR="00CC06BE" w:rsidRPr="00CC06BE">
        <w:rPr>
          <w:b/>
          <w:color w:val="auto"/>
        </w:rPr>
        <w:t>)</w:t>
      </w:r>
    </w:p>
    <w:p w:rsidR="00B3083D" w:rsidRPr="00B3083D" w:rsidRDefault="00B3083D" w:rsidP="00B3083D">
      <w:pPr>
        <w:pStyle w:val="Heading3"/>
        <w:rPr>
          <w:color w:val="000000" w:themeColor="text1"/>
          <w:sz w:val="32"/>
          <w:szCs w:val="32"/>
        </w:rPr>
      </w:pPr>
      <w:r w:rsidRPr="00B3083D">
        <w:rPr>
          <w:color w:val="000000" w:themeColor="text1"/>
          <w:sz w:val="32"/>
          <w:szCs w:val="32"/>
        </w:rPr>
        <w:t>Types of Relationships Made in Star Schema:</w:t>
      </w:r>
    </w:p>
    <w:p w:rsidR="00B3083D" w:rsidRPr="00B3083D" w:rsidRDefault="00B3083D" w:rsidP="00B3083D">
      <w:pPr>
        <w:pStyle w:val="NormalWeb"/>
        <w:rPr>
          <w:color w:val="000000" w:themeColor="text1"/>
          <w:sz w:val="28"/>
          <w:szCs w:val="28"/>
        </w:rPr>
      </w:pPr>
      <w:r w:rsidRPr="00B3083D">
        <w:rPr>
          <w:rStyle w:val="Strong"/>
          <w:color w:val="000000" w:themeColor="text1"/>
          <w:sz w:val="28"/>
          <w:szCs w:val="28"/>
        </w:rPr>
        <w:t>One-to-Many (</w:t>
      </w:r>
      <w:proofErr w:type="gramStart"/>
      <w:r w:rsidRPr="00B3083D">
        <w:rPr>
          <w:rStyle w:val="Strong"/>
          <w:color w:val="000000" w:themeColor="text1"/>
          <w:sz w:val="28"/>
          <w:szCs w:val="28"/>
        </w:rPr>
        <w:t>1:</w:t>
      </w:r>
      <w:proofErr w:type="gramEnd"/>
      <w:r w:rsidRPr="00B3083D">
        <w:rPr>
          <w:rStyle w:val="Strong"/>
          <w:color w:val="000000" w:themeColor="text1"/>
          <w:sz w:val="28"/>
          <w:szCs w:val="28"/>
        </w:rPr>
        <w:t>*):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>Most common in Star Schema.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 xml:space="preserve">One record in the </w:t>
      </w:r>
      <w:r w:rsidRPr="00B3083D">
        <w:rPr>
          <w:rStyle w:val="Strong"/>
          <w:b w:val="0"/>
          <w:color w:val="000000" w:themeColor="text1"/>
          <w:sz w:val="28"/>
          <w:szCs w:val="28"/>
        </w:rPr>
        <w:t>dimension table</w:t>
      </w:r>
      <w:r w:rsidRPr="00B3083D">
        <w:rPr>
          <w:color w:val="000000" w:themeColor="text1"/>
          <w:sz w:val="28"/>
          <w:szCs w:val="28"/>
        </w:rPr>
        <w:t xml:space="preserve"> (e.g., one customer) is related to multiple records in the </w:t>
      </w:r>
      <w:r w:rsidRPr="00B3083D">
        <w:rPr>
          <w:rStyle w:val="Strong"/>
          <w:b w:val="0"/>
          <w:color w:val="000000" w:themeColor="text1"/>
          <w:sz w:val="28"/>
          <w:szCs w:val="28"/>
        </w:rPr>
        <w:t>fact table</w:t>
      </w:r>
      <w:r w:rsidRPr="00B3083D">
        <w:rPr>
          <w:color w:val="000000" w:themeColor="text1"/>
          <w:sz w:val="28"/>
          <w:szCs w:val="28"/>
        </w:rPr>
        <w:t xml:space="preserve"> (e.g., many orders).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>Example:</w:t>
      </w:r>
    </w:p>
    <w:p w:rsidR="00B3083D" w:rsidRPr="00B3083D" w:rsidRDefault="00B3083D" w:rsidP="00B3083D">
      <w:pPr>
        <w:pStyle w:val="NormalWeb"/>
        <w:numPr>
          <w:ilvl w:val="2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>Customers</w:t>
      </w:r>
      <w:r>
        <w:rPr>
          <w:color w:val="000000" w:themeColor="text1"/>
          <w:sz w:val="28"/>
          <w:szCs w:val="28"/>
        </w:rPr>
        <w:t xml:space="preserve">: </w:t>
      </w:r>
      <w:r w:rsidRPr="00B3083D">
        <w:rPr>
          <w:color w:val="000000" w:themeColor="text1"/>
          <w:sz w:val="28"/>
          <w:szCs w:val="28"/>
        </w:rPr>
        <w:t xml:space="preserve"> Total Orders (1:* relationship)</w:t>
      </w:r>
    </w:p>
    <w:p w:rsidR="00B3083D" w:rsidRPr="00B3083D" w:rsidRDefault="00B3083D" w:rsidP="00B3083D">
      <w:pPr>
        <w:pStyle w:val="NormalWeb"/>
        <w:numPr>
          <w:ilvl w:val="2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>Plant</w:t>
      </w:r>
      <w:r>
        <w:rPr>
          <w:color w:val="000000" w:themeColor="text1"/>
          <w:sz w:val="28"/>
          <w:szCs w:val="28"/>
        </w:rPr>
        <w:t xml:space="preserve">: </w:t>
      </w:r>
      <w:r w:rsidRPr="00B3083D">
        <w:rPr>
          <w:color w:val="000000" w:themeColor="text1"/>
          <w:sz w:val="28"/>
          <w:szCs w:val="28"/>
        </w:rPr>
        <w:t>Total Orders (1:* relationship)</w:t>
      </w:r>
    </w:p>
    <w:p w:rsidR="00B3083D" w:rsidRPr="00B3083D" w:rsidRDefault="00B3083D" w:rsidP="00B3083D">
      <w:pPr>
        <w:pStyle w:val="NormalWeb"/>
        <w:rPr>
          <w:color w:val="000000" w:themeColor="text1"/>
          <w:sz w:val="28"/>
          <w:szCs w:val="28"/>
        </w:rPr>
      </w:pPr>
      <w:r w:rsidRPr="00B3083D">
        <w:rPr>
          <w:rStyle w:val="Strong"/>
          <w:color w:val="000000" w:themeColor="text1"/>
          <w:sz w:val="28"/>
          <w:szCs w:val="28"/>
        </w:rPr>
        <w:t>Many-to-One (*:1):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>Technically the same as One-to-Many but from the other side.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 xml:space="preserve">From the perspective of the </w:t>
      </w:r>
      <w:r w:rsidRPr="00B3083D">
        <w:rPr>
          <w:rStyle w:val="Strong"/>
          <w:b w:val="0"/>
          <w:color w:val="000000" w:themeColor="text1"/>
          <w:sz w:val="28"/>
          <w:szCs w:val="28"/>
        </w:rPr>
        <w:t>fact table</w:t>
      </w:r>
      <w:r w:rsidRPr="00B3083D">
        <w:rPr>
          <w:color w:val="000000" w:themeColor="text1"/>
          <w:sz w:val="28"/>
          <w:szCs w:val="28"/>
        </w:rPr>
        <w:t xml:space="preserve">, each record references </w:t>
      </w:r>
      <w:r w:rsidRPr="00B3083D">
        <w:rPr>
          <w:rStyle w:val="Strong"/>
          <w:b w:val="0"/>
          <w:color w:val="000000" w:themeColor="text1"/>
          <w:sz w:val="28"/>
          <w:szCs w:val="28"/>
        </w:rPr>
        <w:t>one</w:t>
      </w:r>
      <w:r w:rsidRPr="00B3083D">
        <w:rPr>
          <w:color w:val="000000" w:themeColor="text1"/>
          <w:sz w:val="28"/>
          <w:szCs w:val="28"/>
        </w:rPr>
        <w:t xml:space="preserve"> record in the dimension table.</w:t>
      </w:r>
    </w:p>
    <w:p w:rsidR="00B3083D" w:rsidRPr="00B3083D" w:rsidRDefault="00B3083D" w:rsidP="00B3083D">
      <w:pPr>
        <w:pStyle w:val="NormalWeb"/>
        <w:rPr>
          <w:color w:val="000000" w:themeColor="text1"/>
          <w:sz w:val="28"/>
          <w:szCs w:val="28"/>
        </w:rPr>
      </w:pPr>
      <w:r w:rsidRPr="00B3083D">
        <w:rPr>
          <w:rStyle w:val="Strong"/>
          <w:color w:val="000000" w:themeColor="text1"/>
          <w:sz w:val="28"/>
          <w:szCs w:val="28"/>
        </w:rPr>
        <w:t>One-to-One (1:1):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>Rare in Star Schema.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>Usually not needed unless you have tables that match records exactly one-to-one.</w:t>
      </w:r>
    </w:p>
    <w:p w:rsidR="00B3083D" w:rsidRPr="00B3083D" w:rsidRDefault="00B3083D" w:rsidP="00B3083D">
      <w:pPr>
        <w:pStyle w:val="NormalWeb"/>
        <w:rPr>
          <w:color w:val="000000" w:themeColor="text1"/>
          <w:sz w:val="28"/>
          <w:szCs w:val="28"/>
        </w:rPr>
      </w:pPr>
      <w:r w:rsidRPr="00B3083D">
        <w:rPr>
          <w:rStyle w:val="Strong"/>
          <w:color w:val="000000" w:themeColor="text1"/>
          <w:sz w:val="28"/>
          <w:szCs w:val="28"/>
        </w:rPr>
        <w:t>Many-to-Many (</w:t>
      </w:r>
      <w:r w:rsidRPr="00B3083D">
        <w:rPr>
          <w:rStyle w:val="Emphasis"/>
          <w:b/>
          <w:bCs/>
          <w:color w:val="000000" w:themeColor="text1"/>
          <w:sz w:val="28"/>
          <w:szCs w:val="28"/>
        </w:rPr>
        <w:t>:</w:t>
      </w:r>
      <w:r w:rsidRPr="00B3083D">
        <w:rPr>
          <w:rStyle w:val="Strong"/>
          <w:color w:val="000000" w:themeColor="text1"/>
          <w:sz w:val="28"/>
          <w:szCs w:val="28"/>
        </w:rPr>
        <w:t>):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 xml:space="preserve">Typically </w:t>
      </w:r>
      <w:r w:rsidRPr="00B3083D">
        <w:rPr>
          <w:rStyle w:val="Strong"/>
          <w:b w:val="0"/>
          <w:color w:val="000000" w:themeColor="text1"/>
          <w:sz w:val="28"/>
          <w:szCs w:val="28"/>
        </w:rPr>
        <w:t>avoided</w:t>
      </w:r>
      <w:r w:rsidRPr="00B3083D">
        <w:rPr>
          <w:color w:val="000000" w:themeColor="text1"/>
          <w:sz w:val="28"/>
          <w:szCs w:val="28"/>
        </w:rPr>
        <w:t xml:space="preserve"> in Star Schema because it can cause ambiguity in reporting.</w:t>
      </w:r>
    </w:p>
    <w:p w:rsidR="00B3083D" w:rsidRPr="00B3083D" w:rsidRDefault="00B3083D" w:rsidP="00B3083D">
      <w:pPr>
        <w:pStyle w:val="NormalWeb"/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B3083D">
        <w:rPr>
          <w:color w:val="000000" w:themeColor="text1"/>
          <w:sz w:val="28"/>
          <w:szCs w:val="28"/>
        </w:rPr>
        <w:t>Not recommended in a clean star schema model.</w:t>
      </w:r>
    </w:p>
    <w:p w:rsidR="00B404A3" w:rsidRDefault="00B404A3"/>
    <w:sectPr w:rsidR="00B40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72632EA"/>
    <w:multiLevelType w:val="multilevel"/>
    <w:tmpl w:val="63F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3083D"/>
    <w:rsid w:val="00B404A3"/>
    <w:rsid w:val="00B47730"/>
    <w:rsid w:val="00CB0664"/>
    <w:rsid w:val="00CC06BE"/>
    <w:rsid w:val="00E64CE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3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2025-06-06T12:08:00Z</dcterms:created>
  <dcterms:modified xsi:type="dcterms:W3CDTF">2025-06-06T12:08:00Z</dcterms:modified>
</cp:coreProperties>
</file>